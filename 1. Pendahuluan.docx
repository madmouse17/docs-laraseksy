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Times New Roman" w:hAnsi="Times New Roman" w:cs="Times New Roman"/>
          <w:sz w:val="96"/>
          <w:szCs w:val="96"/>
          <w:lang w:val="en-GB"/>
        </w:rPr>
      </w:pPr>
      <w:r>
        <w:rPr>
          <w:rFonts w:hint="default" w:ascii="Times New Roman" w:hAnsi="Times New Roman" w:cs="Times New Roman"/>
          <w:sz w:val="96"/>
          <w:szCs w:val="96"/>
          <w:lang w:val="en-GB"/>
        </w:rPr>
        <w:t>BUKU PANDUAN</w:t>
      </w:r>
    </w:p>
    <w:p>
      <w:pPr>
        <w:pStyle w:val="2"/>
        <w:bidi w:val="0"/>
        <w:jc w:val="center"/>
        <w:rPr>
          <w:rFonts w:hint="default" w:ascii="Times New Roman" w:hAnsi="Times New Roman" w:cs="Times New Roman"/>
          <w:sz w:val="96"/>
          <w:szCs w:val="96"/>
          <w:lang w:val="en-GB"/>
        </w:rPr>
      </w:pPr>
      <w:r>
        <w:rPr>
          <w:rFonts w:hint="default" w:ascii="Times New Roman" w:hAnsi="Times New Roman" w:cs="Times New Roman"/>
          <w:sz w:val="90"/>
          <w:szCs w:val="90"/>
          <w:lang w:val="en-GB"/>
        </w:rPr>
        <w:t>PENGOPERASIAN</w:t>
      </w:r>
      <w:r>
        <w:rPr>
          <w:rFonts w:hint="default" w:ascii="Times New Roman" w:hAnsi="Times New Roman" w:cs="Times New Roman"/>
          <w:sz w:val="96"/>
          <w:szCs w:val="96"/>
          <w:lang w:val="en-GB"/>
        </w:rPr>
        <w:t xml:space="preserve"> WEB</w:t>
      </w:r>
    </w:p>
    <w:p>
      <w:pPr>
        <w:pStyle w:val="2"/>
        <w:bidi w:val="0"/>
        <w:jc w:val="center"/>
        <w:rPr>
          <w:rFonts w:hint="default" w:ascii="Times New Roman" w:hAnsi="Times New Roman" w:cs="Times New Roman"/>
          <w:sz w:val="96"/>
          <w:szCs w:val="96"/>
          <w:lang w:val="en-GB"/>
        </w:rPr>
      </w:pPr>
      <w:r>
        <w:rPr>
          <w:rFonts w:hint="default" w:ascii="Times New Roman" w:hAnsi="Times New Roman" w:cs="Times New Roman"/>
          <w:sz w:val="96"/>
          <w:szCs w:val="96"/>
          <w:lang w:val="en-GB"/>
        </w:rPr>
        <w:t>LARASEKSY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44"/>
          <w:szCs w:val="44"/>
          <w:lang w:val="en-GB"/>
        </w:rPr>
      </w:pPr>
      <w:r>
        <w:rPr>
          <w:rFonts w:hint="default" w:ascii="Times New Roman" w:hAnsi="Times New Roman" w:cs="Times New Roman"/>
          <w:sz w:val="44"/>
          <w:szCs w:val="44"/>
          <w:lang w:val="en-GB"/>
        </w:rPr>
        <w:t>Sebelum memulai ke panduan saya akan  mengulas apa saja yang ada pada website ini, website ini memi</w:t>
      </w:r>
      <w:bookmarkStart w:id="0" w:name="_GoBack"/>
      <w:bookmarkEnd w:id="0"/>
      <w:r>
        <w:rPr>
          <w:rFonts w:hint="default" w:ascii="Times New Roman" w:hAnsi="Times New Roman" w:cs="Times New Roman"/>
          <w:sz w:val="44"/>
          <w:szCs w:val="44"/>
          <w:lang w:val="en-GB"/>
        </w:rPr>
        <w:t>liki 3 role akses antara lain :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 w:cs="Times New Roman"/>
          <w:sz w:val="44"/>
          <w:szCs w:val="44"/>
          <w:lang w:val="en-GB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GB"/>
        </w:rPr>
        <w:t>Admin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 w:cs="Times New Roman"/>
          <w:sz w:val="44"/>
          <w:szCs w:val="44"/>
          <w:lang w:val="en-GB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GB"/>
        </w:rPr>
        <w:t xml:space="preserve">Guru </w:t>
      </w:r>
      <w:r>
        <w:rPr>
          <w:rFonts w:hint="default" w:ascii="Times New Roman" w:hAnsi="Times New Roman" w:cs="Times New Roman"/>
          <w:sz w:val="44"/>
          <w:szCs w:val="44"/>
          <w:lang w:val="en-GB"/>
        </w:rPr>
        <w:t xml:space="preserve">bisa memiliki 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en-GB"/>
        </w:rPr>
        <w:t>Wali Kelas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GB"/>
        </w:rPr>
        <w:t>Tata Usaha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sectPr>
      <w:headerReference r:id="rId3" w:type="default"/>
      <w:footerReference r:id="rId4" w:type="default"/>
      <w:pgSz w:w="11906" w:h="16838"/>
      <w:pgMar w:top="246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rCode">
    <w:panose1 w:val="05010101010101010101"/>
    <w:charset w:val="00"/>
    <w:family w:val="auto"/>
    <w:pitch w:val="default"/>
    <w:sig w:usb0="00000000" w:usb1="00000000" w:usb2="00000000" w:usb3="00000000" w:csb0="0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  <w:ind w:firstLine="90" w:firstLineChars="50"/>
      <w:rPr>
        <w:rFonts w:hint="default"/>
        <w:lang w:val="en-GB"/>
      </w:rPr>
    </w:pPr>
    <w:r>
      <w:rPr>
        <w:rFonts w:hint="default" w:ascii="Arial" w:hAnsi="Arial" w:cs="Arial"/>
        <w:lang w:val="en-GB"/>
      </w:rPr>
      <w:t>©</w:t>
    </w:r>
    <w:r>
      <w:rPr>
        <w:rFonts w:hint="default"/>
        <w:lang w:val="en-GB"/>
      </w:rPr>
      <w:t xml:space="preserve"> LARASEKSY</w:t>
    </w:r>
  </w:p>
  <w:p>
    <w:pPr>
      <w:pStyle w:val="37"/>
      <w:ind w:firstLine="90" w:firstLineChars="50"/>
      <w:rPr>
        <w:rFonts w:hint="default"/>
        <w:lang w:val="en-GB"/>
      </w:rPr>
    </w:pPr>
    <w:r>
      <w:rPr>
        <w:rFonts w:hint="default"/>
        <w:lang w:val="en-GB"/>
      </w:rPr>
      <w:t xml:space="preserve">Kontak Saya : </w:t>
    </w:r>
    <w:r>
      <w:rPr>
        <w:rFonts w:hint="default"/>
        <w:lang w:val="en-GB"/>
      </w:rPr>
      <w:fldChar w:fldCharType="begin"/>
    </w:r>
    <w:r>
      <w:rPr>
        <w:rFonts w:hint="default"/>
        <w:lang w:val="en-GB"/>
      </w:rPr>
      <w:instrText xml:space="preserve"> HYPERLINK "https://github.com/madmouse17" </w:instrText>
    </w:r>
    <w:r>
      <w:rPr>
        <w:rFonts w:hint="default"/>
        <w:lang w:val="en-GB"/>
      </w:rPr>
      <w:fldChar w:fldCharType="separate"/>
    </w:r>
    <w:r>
      <w:rPr>
        <w:rStyle w:val="51"/>
        <w:rFonts w:hint="default"/>
        <w:lang w:val="en-GB"/>
      </w:rPr>
      <w:t>@github</w:t>
    </w:r>
    <w:r>
      <w:rPr>
        <w:rFonts w:hint="default"/>
        <w:lang w:val="en-GB"/>
      </w:rPr>
      <w:fldChar w:fldCharType="end"/>
    </w:r>
    <w:r>
      <w:rPr>
        <w:rFonts w:hint="default"/>
        <w:lang w:val="en-GB"/>
      </w:rPr>
      <w:t xml:space="preserve"> </w:t>
    </w:r>
    <w:r>
      <w:rPr>
        <w:rFonts w:hint="default"/>
        <w:lang w:val="en-GB"/>
      </w:rPr>
      <w:fldChar w:fldCharType="begin"/>
    </w:r>
    <w:r>
      <w:rPr>
        <w:rFonts w:hint="default"/>
        <w:lang w:val="en-GB"/>
      </w:rPr>
      <w:instrText xml:space="preserve"> HYPERLINK "https://www.linkedin.com/in/galih-risti-fauzy-b75a481b0/" </w:instrText>
    </w:r>
    <w:r>
      <w:rPr>
        <w:rFonts w:hint="default"/>
        <w:lang w:val="en-GB"/>
      </w:rPr>
      <w:fldChar w:fldCharType="separate"/>
    </w:r>
    <w:r>
      <w:rPr>
        <w:rStyle w:val="51"/>
        <w:rFonts w:hint="default"/>
        <w:lang w:val="en-GB"/>
      </w:rPr>
      <w:t>@linkedIn</w:t>
    </w:r>
    <w:r>
      <w:rPr>
        <w:rFonts w:hint="default"/>
        <w:lang w:val="en-GB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3294D564"/>
    <w:multiLevelType w:val="singleLevel"/>
    <w:tmpl w:val="3294D56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BA4FDD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F6A26EF"/>
    <w:rsid w:val="169D36C6"/>
    <w:rsid w:val="17D86FF3"/>
    <w:rsid w:val="1DF53B28"/>
    <w:rsid w:val="2CBA0DF3"/>
    <w:rsid w:val="3B913953"/>
    <w:rsid w:val="486A2FA1"/>
    <w:rsid w:val="48BA4FDD"/>
    <w:rsid w:val="595F6EAB"/>
    <w:rsid w:val="5BF87522"/>
    <w:rsid w:val="7428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148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2023-09-20T03:11:00Z</dcterms:created>
  <dc:creator>Galih062200034</dc:creator>
  <cp:lastModifiedBy>Galih062200034</cp:lastModifiedBy>
  <dcterms:modified xsi:type="dcterms:W3CDTF">2023-09-20T05:40:21Z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CF30A0BB8B1744E2A325D5FF49AFC77F_11</vt:lpwstr>
  </property>
</Properties>
</file>