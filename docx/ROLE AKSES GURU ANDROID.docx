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40"/>
          <w:szCs w:val="40"/>
        </w:rPr>
      </w:pPr>
    </w:p>
    <w:p>
      <w:pPr>
        <w:jc w:val="center"/>
        <w:rPr>
          <w:rFonts w:hint="default" w:ascii="Times New Roman" w:hAnsi="Times New Roman" w:cs="Times New Roman"/>
          <w:b/>
          <w:bCs/>
          <w:sz w:val="40"/>
          <w:szCs w:val="40"/>
          <w:lang w:val="en-GB"/>
        </w:rPr>
      </w:pPr>
      <w:r>
        <w:rPr>
          <w:rFonts w:hint="default" w:ascii="Times New Roman" w:hAnsi="Times New Roman" w:cs="Times New Roman"/>
          <w:b/>
          <w:bCs/>
          <w:sz w:val="40"/>
          <w:szCs w:val="40"/>
          <w:lang w:val="en-GB"/>
        </w:rPr>
        <w:t>ROLE AKSES GURU ANDROID</w:t>
      </w:r>
    </w:p>
    <w:p>
      <w:pPr>
        <w:jc w:val="both"/>
        <w:rPr>
          <w:rFonts w:hint="default" w:ascii="Times New Roman" w:hAnsi="Times New Roman" w:cs="Times New Roman"/>
          <w:b/>
          <w:bCs/>
          <w:sz w:val="24"/>
          <w:szCs w:val="24"/>
        </w:rPr>
      </w:pPr>
    </w:p>
    <w:p>
      <w:pPr>
        <w:numPr>
          <w:ilvl w:val="0"/>
          <w:numId w:val="11"/>
        </w:numPr>
        <w:ind w:left="425" w:leftChars="0" w:hanging="425"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GB"/>
        </w:rPr>
        <w:t>Halaman Login</w:t>
      </w:r>
    </w:p>
    <w:p>
      <w:pPr>
        <w:numPr>
          <w:numId w:val="0"/>
        </w:numPr>
        <w:ind w:leftChars="0"/>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Silahkan login menggunakan NIP dan password yang benar , untuk nip dan password sama seperti password login web. Jika belum punya akun silahkan menghubungi admin web.</w:t>
      </w:r>
    </w:p>
    <w:p>
      <w:pPr>
        <w:numPr>
          <w:numId w:val="0"/>
        </w:numPr>
        <w:ind w:leftChars="0"/>
        <w:jc w:val="both"/>
        <w:rPr>
          <w:rFonts w:hint="default" w:ascii="Times New Roman" w:hAnsi="Times New Roman" w:cs="Times New Roman"/>
          <w:b w:val="0"/>
          <w:bCs w:val="0"/>
          <w:sz w:val="24"/>
          <w:szCs w:val="24"/>
          <w:lang w:val="en-GB"/>
        </w:rPr>
      </w:pPr>
    </w:p>
    <w:p>
      <w:pPr>
        <w:numPr>
          <w:numId w:val="0"/>
        </w:numPr>
        <w:ind w:leftChars="0"/>
        <w:jc w:val="center"/>
      </w:pPr>
      <w:r>
        <w:drawing>
          <wp:inline distT="0" distB="0" distL="114300" distR="114300">
            <wp:extent cx="1731645" cy="2649855"/>
            <wp:effectExtent l="0" t="0" r="190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731645" cy="2649855"/>
                    </a:xfrm>
                    <a:prstGeom prst="rect">
                      <a:avLst/>
                    </a:prstGeom>
                    <a:noFill/>
                    <a:ln>
                      <a:noFill/>
                    </a:ln>
                  </pic:spPr>
                </pic:pic>
              </a:graphicData>
            </a:graphic>
          </wp:inline>
        </w:drawing>
      </w:r>
    </w:p>
    <w:p>
      <w:pPr>
        <w:pStyle w:val="23"/>
        <w:numPr>
          <w:numId w:val="0"/>
        </w:numPr>
        <w:ind w:leftChars="0"/>
        <w:jc w:val="center"/>
        <w:rPr>
          <w:rFonts w:hint="default" w:ascii="Times New Roman" w:hAnsi="Times New Roman" w:cs="Times New Roman"/>
          <w:i/>
          <w:iCs/>
          <w:sz w:val="13"/>
          <w:szCs w:val="13"/>
        </w:rPr>
      </w:pPr>
      <w:r>
        <w:rPr>
          <w:rFonts w:hint="default" w:ascii="Times New Roman" w:hAnsi="Times New Roman" w:cs="Times New Roman"/>
          <w:i/>
          <w:iCs/>
          <w:sz w:val="13"/>
          <w:szCs w:val="13"/>
        </w:rPr>
        <w:t xml:space="preserve">Guru Android </w:t>
      </w:r>
      <w:r>
        <w:rPr>
          <w:rFonts w:hint="default" w:ascii="Times New Roman" w:hAnsi="Times New Roman" w:cs="Times New Roman"/>
          <w:i/>
          <w:iCs/>
          <w:sz w:val="13"/>
          <w:szCs w:val="13"/>
        </w:rPr>
        <w:fldChar w:fldCharType="begin"/>
      </w:r>
      <w:r>
        <w:rPr>
          <w:rFonts w:hint="default" w:ascii="Times New Roman" w:hAnsi="Times New Roman" w:cs="Times New Roman"/>
          <w:i/>
          <w:iCs/>
          <w:sz w:val="13"/>
          <w:szCs w:val="13"/>
        </w:rPr>
        <w:instrText xml:space="preserve"> SEQ Guru_Android \* ARABIC </w:instrText>
      </w:r>
      <w:r>
        <w:rPr>
          <w:rFonts w:hint="default" w:ascii="Times New Roman" w:hAnsi="Times New Roman" w:cs="Times New Roman"/>
          <w:i/>
          <w:iCs/>
          <w:sz w:val="13"/>
          <w:szCs w:val="13"/>
        </w:rPr>
        <w:fldChar w:fldCharType="separate"/>
      </w:r>
      <w:r>
        <w:rPr>
          <w:rFonts w:hint="default" w:ascii="Times New Roman" w:hAnsi="Times New Roman" w:cs="Times New Roman"/>
          <w:i/>
          <w:iCs/>
          <w:sz w:val="13"/>
          <w:szCs w:val="13"/>
        </w:rPr>
        <w:t>1</w:t>
      </w:r>
      <w:r>
        <w:rPr>
          <w:rFonts w:hint="default" w:ascii="Times New Roman" w:hAnsi="Times New Roman" w:cs="Times New Roman"/>
          <w:i/>
          <w:iCs/>
          <w:sz w:val="13"/>
          <w:szCs w:val="13"/>
        </w:rPr>
        <w:fldChar w:fldCharType="end"/>
      </w:r>
    </w:p>
    <w:p>
      <w:pPr>
        <w:rPr>
          <w:rFonts w:hint="default"/>
        </w:rPr>
      </w:pPr>
    </w:p>
    <w:p>
      <w:pPr>
        <w:numPr>
          <w:ilvl w:val="0"/>
          <w:numId w:val="11"/>
        </w:numPr>
        <w:ind w:left="425" w:leftChars="0" w:hanging="425"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GB"/>
        </w:rPr>
        <w:t>Halaman Pendaftaran Muka</w:t>
      </w:r>
    </w:p>
    <w:p>
      <w:pPr>
        <w:numPr>
          <w:numId w:val="0"/>
        </w:numPr>
        <w:ind w:leftChars="0"/>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Jika di halaman ini silahkan memotret di cahaya yang terang dan arahkan kotak hijau sampai kelihatan semua muka, karena fungsi dari halaman ini nantinya mukanya buat absensi.</w:t>
      </w:r>
    </w:p>
    <w:p>
      <w:pPr>
        <w:numPr>
          <w:numId w:val="0"/>
        </w:numPr>
        <w:ind w:leftChars="0"/>
        <w:jc w:val="both"/>
        <w:rPr>
          <w:rFonts w:hint="default" w:ascii="Times New Roman" w:hAnsi="Times New Roman" w:cs="Times New Roman"/>
          <w:b w:val="0"/>
          <w:bCs w:val="0"/>
          <w:sz w:val="24"/>
          <w:szCs w:val="24"/>
          <w:lang w:val="en-GB"/>
        </w:rPr>
      </w:pPr>
    </w:p>
    <w:p>
      <w:pPr>
        <w:numPr>
          <w:numId w:val="0"/>
        </w:numPr>
        <w:ind w:leftChars="0"/>
        <w:jc w:val="center"/>
      </w:pPr>
      <w:r>
        <w:drawing>
          <wp:inline distT="0" distB="0" distL="114300" distR="114300">
            <wp:extent cx="2177415" cy="3298190"/>
            <wp:effectExtent l="0" t="0" r="13335"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177415" cy="3298190"/>
                    </a:xfrm>
                    <a:prstGeom prst="rect">
                      <a:avLst/>
                    </a:prstGeom>
                    <a:noFill/>
                    <a:ln>
                      <a:noFill/>
                    </a:ln>
                  </pic:spPr>
                </pic:pic>
              </a:graphicData>
            </a:graphic>
          </wp:inline>
        </w:drawing>
      </w:r>
    </w:p>
    <w:p>
      <w:pPr>
        <w:pStyle w:val="23"/>
        <w:numPr>
          <w:numId w:val="0"/>
        </w:numPr>
        <w:ind w:leftChars="0"/>
        <w:jc w:val="center"/>
        <w:rPr>
          <w:i/>
          <w:iCs/>
          <w:sz w:val="13"/>
          <w:szCs w:val="13"/>
        </w:rPr>
      </w:pPr>
      <w:r>
        <w:rPr>
          <w:i/>
          <w:iCs/>
          <w:sz w:val="13"/>
          <w:szCs w:val="13"/>
        </w:rPr>
        <w:t xml:space="preserve">Guru Android </w:t>
      </w:r>
      <w:r>
        <w:rPr>
          <w:i/>
          <w:iCs/>
          <w:sz w:val="13"/>
          <w:szCs w:val="13"/>
        </w:rPr>
        <w:fldChar w:fldCharType="begin"/>
      </w:r>
      <w:r>
        <w:rPr>
          <w:i/>
          <w:iCs/>
          <w:sz w:val="13"/>
          <w:szCs w:val="13"/>
        </w:rPr>
        <w:instrText xml:space="preserve"> SEQ Guru_Android \* ARABIC </w:instrText>
      </w:r>
      <w:r>
        <w:rPr>
          <w:i/>
          <w:iCs/>
          <w:sz w:val="13"/>
          <w:szCs w:val="13"/>
        </w:rPr>
        <w:fldChar w:fldCharType="separate"/>
      </w:r>
      <w:r>
        <w:rPr>
          <w:i/>
          <w:iCs/>
          <w:sz w:val="13"/>
          <w:szCs w:val="13"/>
        </w:rPr>
        <w:t>2</w:t>
      </w:r>
      <w:r>
        <w:rPr>
          <w:i/>
          <w:iCs/>
          <w:sz w:val="13"/>
          <w:szCs w:val="13"/>
        </w:rPr>
        <w:fldChar w:fldCharType="end"/>
      </w:r>
    </w:p>
    <w:p>
      <w:pPr>
        <w:rPr>
          <w:i/>
          <w:iCs/>
          <w:sz w:val="13"/>
          <w:szCs w:val="13"/>
        </w:rPr>
      </w:pPr>
    </w:p>
    <w:p>
      <w:pPr>
        <w:rPr>
          <w:i/>
          <w:iCs/>
          <w:sz w:val="13"/>
          <w:szCs w:val="13"/>
        </w:rPr>
      </w:pPr>
    </w:p>
    <w:p>
      <w:pPr>
        <w:rPr>
          <w:i/>
          <w:iCs/>
          <w:sz w:val="13"/>
          <w:szCs w:val="13"/>
        </w:rPr>
      </w:pPr>
    </w:p>
    <w:p>
      <w:pPr>
        <w:rPr>
          <w:i/>
          <w:iCs/>
          <w:sz w:val="13"/>
          <w:szCs w:val="13"/>
        </w:rPr>
      </w:pPr>
    </w:p>
    <w:p>
      <w:pPr>
        <w:rPr>
          <w:i/>
          <w:iCs/>
          <w:sz w:val="13"/>
          <w:szCs w:val="13"/>
        </w:rPr>
      </w:pPr>
    </w:p>
    <w:p>
      <w:pPr>
        <w:rPr>
          <w:i/>
          <w:iCs/>
          <w:sz w:val="13"/>
          <w:szCs w:val="13"/>
        </w:rPr>
      </w:pPr>
    </w:p>
    <w:p>
      <w:pPr>
        <w:rPr>
          <w:rFonts w:hint="default"/>
          <w:i/>
          <w:iCs/>
          <w:sz w:val="13"/>
          <w:szCs w:val="13"/>
        </w:rPr>
      </w:pPr>
    </w:p>
    <w:p>
      <w:pPr>
        <w:numPr>
          <w:ilvl w:val="0"/>
          <w:numId w:val="11"/>
        </w:numPr>
        <w:ind w:left="425" w:leftChars="0" w:hanging="425"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GB"/>
        </w:rPr>
        <w:t>Halaman Fake Location</w:t>
      </w:r>
    </w:p>
    <w:p>
      <w:pPr>
        <w:numPr>
          <w:numId w:val="0"/>
        </w:numPr>
        <w:ind w:leftChars="0"/>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Jika terjadi error seperti gambar </w:t>
      </w:r>
      <w:r>
        <w:rPr>
          <w:rFonts w:hint="default" w:ascii="Times New Roman" w:hAnsi="Times New Roman" w:cs="Times New Roman"/>
          <w:b w:val="0"/>
          <w:bCs w:val="0"/>
          <w:i/>
          <w:iCs/>
          <w:sz w:val="24"/>
          <w:szCs w:val="24"/>
          <w:lang w:val="en-GB"/>
        </w:rPr>
        <w:t xml:space="preserve">guru android 3 </w:t>
      </w:r>
      <w:r>
        <w:rPr>
          <w:rFonts w:hint="default" w:ascii="Times New Roman" w:hAnsi="Times New Roman" w:cs="Times New Roman"/>
          <w:b w:val="0"/>
          <w:bCs w:val="0"/>
          <w:sz w:val="24"/>
          <w:szCs w:val="24"/>
          <w:lang w:val="en-GB"/>
        </w:rPr>
        <w:t>maka uninstall aplikasi fakegps anda dan lakukan restart aplikasi.</w:t>
      </w:r>
    </w:p>
    <w:p>
      <w:pPr>
        <w:numPr>
          <w:numId w:val="0"/>
        </w:numPr>
        <w:ind w:leftChars="0"/>
        <w:jc w:val="both"/>
        <w:rPr>
          <w:rFonts w:hint="default" w:ascii="Times New Roman" w:hAnsi="Times New Roman" w:cs="Times New Roman"/>
          <w:b w:val="0"/>
          <w:bCs w:val="0"/>
          <w:sz w:val="24"/>
          <w:szCs w:val="24"/>
          <w:lang w:val="en-GB"/>
        </w:rPr>
      </w:pPr>
    </w:p>
    <w:p>
      <w:pPr>
        <w:numPr>
          <w:numId w:val="0"/>
        </w:numPr>
        <w:ind w:leftChars="0"/>
        <w:jc w:val="center"/>
      </w:pPr>
      <w:r>
        <w:drawing>
          <wp:inline distT="0" distB="0" distL="114300" distR="114300">
            <wp:extent cx="1915795" cy="2938145"/>
            <wp:effectExtent l="0" t="0" r="8255"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1915795" cy="2938145"/>
                    </a:xfrm>
                    <a:prstGeom prst="rect">
                      <a:avLst/>
                    </a:prstGeom>
                    <a:noFill/>
                    <a:ln>
                      <a:noFill/>
                    </a:ln>
                  </pic:spPr>
                </pic:pic>
              </a:graphicData>
            </a:graphic>
          </wp:inline>
        </w:drawing>
      </w:r>
    </w:p>
    <w:p>
      <w:pPr>
        <w:pStyle w:val="23"/>
        <w:numPr>
          <w:numId w:val="0"/>
        </w:numPr>
        <w:ind w:leftChars="0"/>
        <w:jc w:val="center"/>
        <w:rPr>
          <w:i/>
          <w:iCs/>
          <w:sz w:val="11"/>
          <w:szCs w:val="11"/>
        </w:rPr>
      </w:pPr>
      <w:r>
        <w:rPr>
          <w:i/>
          <w:iCs/>
          <w:sz w:val="11"/>
          <w:szCs w:val="11"/>
        </w:rPr>
        <w:t xml:space="preserve">Guru Android </w:t>
      </w:r>
      <w:r>
        <w:rPr>
          <w:i/>
          <w:iCs/>
          <w:sz w:val="11"/>
          <w:szCs w:val="11"/>
        </w:rPr>
        <w:fldChar w:fldCharType="begin"/>
      </w:r>
      <w:r>
        <w:rPr>
          <w:i/>
          <w:iCs/>
          <w:sz w:val="11"/>
          <w:szCs w:val="11"/>
        </w:rPr>
        <w:instrText xml:space="preserve"> SEQ Guru_Android \* ARABIC </w:instrText>
      </w:r>
      <w:r>
        <w:rPr>
          <w:i/>
          <w:iCs/>
          <w:sz w:val="11"/>
          <w:szCs w:val="11"/>
        </w:rPr>
        <w:fldChar w:fldCharType="separate"/>
      </w:r>
      <w:r>
        <w:rPr>
          <w:i/>
          <w:iCs/>
          <w:sz w:val="11"/>
          <w:szCs w:val="11"/>
        </w:rPr>
        <w:t>3</w:t>
      </w:r>
      <w:r>
        <w:rPr>
          <w:i/>
          <w:iCs/>
          <w:sz w:val="11"/>
          <w:szCs w:val="11"/>
        </w:rPr>
        <w:fldChar w:fldCharType="end"/>
      </w:r>
    </w:p>
    <w:p>
      <w:pPr>
        <w:rPr>
          <w:rFonts w:hint="default"/>
          <w:lang w:val="en-GB"/>
        </w:rPr>
      </w:pPr>
    </w:p>
    <w:p>
      <w:pPr>
        <w:numPr>
          <w:ilvl w:val="0"/>
          <w:numId w:val="11"/>
        </w:numPr>
        <w:ind w:left="425" w:leftChars="0" w:hanging="425" w:firstLineChars="0"/>
        <w:jc w:val="both"/>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Halaman Beranda</w:t>
      </w:r>
    </w:p>
    <w:p>
      <w:pPr>
        <w:numPr>
          <w:numId w:val="0"/>
        </w:numPr>
        <w:ind w:leftChars="0"/>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Jika sudah berhasil login dan sudah melengkapi semua data akan ke halaman beranda awal ini, pada halaman beranda terdapat beberapa fitur seperti yang terlihat di gambar </w:t>
      </w:r>
      <w:r>
        <w:rPr>
          <w:rFonts w:hint="default" w:ascii="Times New Roman" w:hAnsi="Times New Roman" w:cs="Times New Roman"/>
          <w:b w:val="0"/>
          <w:bCs w:val="0"/>
          <w:i/>
          <w:iCs/>
          <w:sz w:val="24"/>
          <w:szCs w:val="24"/>
          <w:lang w:val="en-GB"/>
        </w:rPr>
        <w:t>guru android 4</w:t>
      </w:r>
      <w:r>
        <w:rPr>
          <w:rFonts w:hint="default" w:ascii="Times New Roman" w:hAnsi="Times New Roman" w:cs="Times New Roman"/>
          <w:b w:val="0"/>
          <w:bCs w:val="0"/>
          <w:sz w:val="24"/>
          <w:szCs w:val="24"/>
          <w:lang w:val="en-GB"/>
        </w:rPr>
        <w:t xml:space="preserve"> .</w:t>
      </w:r>
    </w:p>
    <w:p>
      <w:pPr>
        <w:numPr>
          <w:numId w:val="0"/>
        </w:numPr>
        <w:ind w:leftChars="0"/>
        <w:jc w:val="both"/>
        <w:rPr>
          <w:rFonts w:hint="default" w:ascii="Times New Roman" w:hAnsi="Times New Roman" w:cs="Times New Roman"/>
          <w:b w:val="0"/>
          <w:bCs w:val="0"/>
          <w:sz w:val="24"/>
          <w:szCs w:val="24"/>
          <w:lang w:val="en-GB"/>
        </w:rPr>
      </w:pPr>
    </w:p>
    <w:p>
      <w:pPr>
        <w:numPr>
          <w:numId w:val="0"/>
        </w:numPr>
        <w:ind w:leftChars="0"/>
        <w:jc w:val="center"/>
      </w:pPr>
      <w:r>
        <w:drawing>
          <wp:inline distT="0" distB="0" distL="114300" distR="114300">
            <wp:extent cx="1427480" cy="2981960"/>
            <wp:effectExtent l="0" t="0" r="127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1427480" cy="2981960"/>
                    </a:xfrm>
                    <a:prstGeom prst="rect">
                      <a:avLst/>
                    </a:prstGeom>
                    <a:noFill/>
                    <a:ln>
                      <a:noFill/>
                    </a:ln>
                  </pic:spPr>
                </pic:pic>
              </a:graphicData>
            </a:graphic>
          </wp:inline>
        </w:drawing>
      </w:r>
    </w:p>
    <w:p>
      <w:pPr>
        <w:pStyle w:val="23"/>
        <w:numPr>
          <w:numId w:val="0"/>
        </w:numPr>
        <w:ind w:leftChars="0"/>
        <w:jc w:val="center"/>
        <w:rPr>
          <w:i/>
          <w:iCs/>
          <w:sz w:val="13"/>
          <w:szCs w:val="13"/>
        </w:rPr>
      </w:pPr>
      <w:r>
        <w:rPr>
          <w:i/>
          <w:iCs/>
          <w:sz w:val="13"/>
          <w:szCs w:val="13"/>
        </w:rPr>
        <w:t xml:space="preserve">Guru Android </w:t>
      </w:r>
      <w:r>
        <w:rPr>
          <w:i/>
          <w:iCs/>
          <w:sz w:val="13"/>
          <w:szCs w:val="13"/>
        </w:rPr>
        <w:fldChar w:fldCharType="begin"/>
      </w:r>
      <w:r>
        <w:rPr>
          <w:i/>
          <w:iCs/>
          <w:sz w:val="13"/>
          <w:szCs w:val="13"/>
        </w:rPr>
        <w:instrText xml:space="preserve"> SEQ Guru_Android \* ARABIC </w:instrText>
      </w:r>
      <w:r>
        <w:rPr>
          <w:i/>
          <w:iCs/>
          <w:sz w:val="13"/>
          <w:szCs w:val="13"/>
        </w:rPr>
        <w:fldChar w:fldCharType="separate"/>
      </w:r>
      <w:r>
        <w:rPr>
          <w:i/>
          <w:iCs/>
          <w:sz w:val="13"/>
          <w:szCs w:val="13"/>
        </w:rPr>
        <w:t>4</w:t>
      </w:r>
      <w:r>
        <w:rPr>
          <w:i/>
          <w:iCs/>
          <w:sz w:val="13"/>
          <w:szCs w:val="13"/>
        </w:rPr>
        <w:fldChar w:fldCharType="end"/>
      </w:r>
    </w:p>
    <w:p>
      <w:pPr>
        <w:rPr>
          <w:i/>
          <w:iCs/>
          <w:sz w:val="13"/>
          <w:szCs w:val="13"/>
        </w:rPr>
      </w:pPr>
    </w:p>
    <w:p>
      <w:pPr>
        <w:rPr>
          <w:i/>
          <w:iCs/>
          <w:sz w:val="13"/>
          <w:szCs w:val="13"/>
        </w:rPr>
      </w:pPr>
    </w:p>
    <w:p>
      <w:pPr>
        <w:rPr>
          <w:rFonts w:hint="default"/>
          <w:i/>
          <w:iCs/>
          <w:sz w:val="13"/>
          <w:szCs w:val="13"/>
        </w:rPr>
      </w:pPr>
    </w:p>
    <w:p>
      <w:pPr>
        <w:numPr>
          <w:ilvl w:val="0"/>
          <w:numId w:val="11"/>
        </w:numPr>
        <w:ind w:left="425" w:leftChars="0" w:hanging="425"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GB"/>
        </w:rPr>
        <w:t>Halaman Absen</w:t>
      </w:r>
    </w:p>
    <w:p>
      <w:pPr>
        <w:numPr>
          <w:numId w:val="0"/>
        </w:numPr>
        <w:ind w:leftChars="0"/>
        <w:jc w:val="both"/>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sz w:val="24"/>
          <w:szCs w:val="24"/>
          <w:lang w:val="en-GB"/>
        </w:rPr>
        <w:t xml:space="preserve">Jika ingin ke halaman absen silahkan klik </w:t>
      </w:r>
      <w:r>
        <w:rPr>
          <w:rFonts w:hint="default" w:ascii="Times New Roman" w:hAnsi="Times New Roman" w:cs="Times New Roman"/>
          <w:b/>
          <w:bCs/>
          <w:sz w:val="24"/>
          <w:szCs w:val="24"/>
          <w:lang w:val="en-GB"/>
        </w:rPr>
        <w:t>tombol yang betuliskan absen</w:t>
      </w:r>
      <w:r>
        <w:rPr>
          <w:rFonts w:hint="default" w:ascii="Times New Roman" w:hAnsi="Times New Roman" w:cs="Times New Roman"/>
          <w:b w:val="0"/>
          <w:bCs w:val="0"/>
          <w:sz w:val="24"/>
          <w:szCs w:val="24"/>
          <w:lang w:val="en-GB"/>
        </w:rPr>
        <w:t xml:space="preserve"> seperti pada gambar </w:t>
      </w:r>
      <w:r>
        <w:rPr>
          <w:rFonts w:hint="default" w:ascii="Times New Roman" w:hAnsi="Times New Roman" w:cs="Times New Roman"/>
          <w:b w:val="0"/>
          <w:bCs w:val="0"/>
          <w:i/>
          <w:iCs/>
          <w:sz w:val="24"/>
          <w:szCs w:val="24"/>
          <w:lang w:val="en-GB"/>
        </w:rPr>
        <w:t xml:space="preserve">guru android 5, </w:t>
      </w:r>
      <w:r>
        <w:rPr>
          <w:rFonts w:hint="default" w:ascii="Times New Roman" w:hAnsi="Times New Roman" w:cs="Times New Roman"/>
          <w:b w:val="0"/>
          <w:bCs w:val="0"/>
          <w:i w:val="0"/>
          <w:iCs w:val="0"/>
          <w:sz w:val="24"/>
          <w:szCs w:val="24"/>
          <w:lang w:val="en-GB"/>
        </w:rPr>
        <w:t>tulisan absen akan muncul jika jam pelajaran akan berakhir kurang 15 menit, jika kurang dari 15 menit jam berakhir belum muncul maka silahkan refresh halaman dengan cara slide dari atas ke bawah.</w:t>
      </w:r>
    </w:p>
    <w:p>
      <w:pPr>
        <w:numPr>
          <w:numId w:val="0"/>
        </w:numPr>
        <w:ind w:leftChars="0"/>
        <w:jc w:val="center"/>
      </w:pPr>
      <w:r>
        <w:drawing>
          <wp:inline distT="0" distB="0" distL="114300" distR="114300">
            <wp:extent cx="1427480" cy="2981960"/>
            <wp:effectExtent l="0" t="0" r="127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1427480" cy="2981960"/>
                    </a:xfrm>
                    <a:prstGeom prst="rect">
                      <a:avLst/>
                    </a:prstGeom>
                    <a:noFill/>
                    <a:ln>
                      <a:noFill/>
                    </a:ln>
                  </pic:spPr>
                </pic:pic>
              </a:graphicData>
            </a:graphic>
          </wp:inline>
        </w:drawing>
      </w:r>
    </w:p>
    <w:p>
      <w:pPr>
        <w:pStyle w:val="23"/>
        <w:numPr>
          <w:numId w:val="0"/>
        </w:numPr>
        <w:ind w:leftChars="0"/>
        <w:jc w:val="center"/>
        <w:rPr>
          <w:i/>
          <w:iCs/>
          <w:sz w:val="13"/>
          <w:szCs w:val="13"/>
        </w:rPr>
      </w:pPr>
      <w:r>
        <w:rPr>
          <w:i/>
          <w:iCs/>
          <w:sz w:val="13"/>
          <w:szCs w:val="13"/>
        </w:rPr>
        <w:t xml:space="preserve">Guru Android </w:t>
      </w:r>
      <w:r>
        <w:rPr>
          <w:i/>
          <w:iCs/>
          <w:sz w:val="13"/>
          <w:szCs w:val="13"/>
        </w:rPr>
        <w:fldChar w:fldCharType="begin"/>
      </w:r>
      <w:r>
        <w:rPr>
          <w:i/>
          <w:iCs/>
          <w:sz w:val="13"/>
          <w:szCs w:val="13"/>
        </w:rPr>
        <w:instrText xml:space="preserve"> SEQ Guru_Android \* ARABIC </w:instrText>
      </w:r>
      <w:r>
        <w:rPr>
          <w:i/>
          <w:iCs/>
          <w:sz w:val="13"/>
          <w:szCs w:val="13"/>
        </w:rPr>
        <w:fldChar w:fldCharType="separate"/>
      </w:r>
      <w:r>
        <w:rPr>
          <w:i/>
          <w:iCs/>
          <w:sz w:val="13"/>
          <w:szCs w:val="13"/>
        </w:rPr>
        <w:t>5</w:t>
      </w:r>
      <w:r>
        <w:rPr>
          <w:i/>
          <w:iCs/>
          <w:sz w:val="13"/>
          <w:szCs w:val="13"/>
        </w:rPr>
        <w:fldChar w:fldCharType="end"/>
      </w:r>
    </w:p>
    <w:p>
      <w:pPr>
        <w:rPr>
          <w:rFonts w:hint="default" w:ascii="Times New Roman" w:hAnsi="Times New Roman" w:cs="Times New Roman"/>
          <w:i/>
          <w:iCs/>
          <w:lang w:val="en-GB"/>
        </w:rPr>
      </w:pPr>
      <w:r>
        <w:rPr>
          <w:rFonts w:hint="default" w:ascii="Times New Roman" w:hAnsi="Times New Roman" w:cs="Times New Roman"/>
          <w:i w:val="0"/>
          <w:iCs w:val="0"/>
          <w:lang w:val="en-GB"/>
        </w:rPr>
        <w:t xml:space="preserve">Setelah melakukan klik absen , arahkan kamera ke wajah anda dan jika berhasil maka akan ke redirect  ke halaman absensi seperti pada gambar </w:t>
      </w:r>
      <w:r>
        <w:rPr>
          <w:rFonts w:hint="default" w:ascii="Times New Roman" w:hAnsi="Times New Roman" w:cs="Times New Roman"/>
          <w:i/>
          <w:iCs/>
          <w:lang w:val="en-GB"/>
        </w:rPr>
        <w:t>guru android 6</w:t>
      </w:r>
    </w:p>
    <w:p>
      <w:pPr>
        <w:rPr>
          <w:rFonts w:hint="default" w:ascii="Times New Roman" w:hAnsi="Times New Roman" w:cs="Times New Roman"/>
          <w:i/>
          <w:iCs/>
          <w:lang w:val="en-GB"/>
        </w:rPr>
      </w:pPr>
    </w:p>
    <w:p>
      <w:pPr>
        <w:jc w:val="center"/>
      </w:pPr>
      <w:r>
        <w:drawing>
          <wp:inline distT="0" distB="0" distL="114300" distR="114300">
            <wp:extent cx="1566545" cy="3276600"/>
            <wp:effectExtent l="0" t="0" r="1460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8"/>
                    <a:stretch>
                      <a:fillRect/>
                    </a:stretch>
                  </pic:blipFill>
                  <pic:spPr>
                    <a:xfrm>
                      <a:off x="0" y="0"/>
                      <a:ext cx="1566545" cy="3276600"/>
                    </a:xfrm>
                    <a:prstGeom prst="rect">
                      <a:avLst/>
                    </a:prstGeom>
                    <a:noFill/>
                    <a:ln>
                      <a:noFill/>
                    </a:ln>
                  </pic:spPr>
                </pic:pic>
              </a:graphicData>
            </a:graphic>
          </wp:inline>
        </w:drawing>
      </w:r>
    </w:p>
    <w:p>
      <w:pPr>
        <w:pStyle w:val="23"/>
        <w:jc w:val="center"/>
        <w:rPr>
          <w:i/>
          <w:iCs/>
          <w:sz w:val="13"/>
          <w:szCs w:val="13"/>
        </w:rPr>
      </w:pPr>
      <w:r>
        <w:rPr>
          <w:i/>
          <w:iCs/>
          <w:sz w:val="13"/>
          <w:szCs w:val="13"/>
        </w:rPr>
        <w:t xml:space="preserve">Guru Android </w:t>
      </w:r>
      <w:r>
        <w:rPr>
          <w:i/>
          <w:iCs/>
          <w:sz w:val="13"/>
          <w:szCs w:val="13"/>
        </w:rPr>
        <w:fldChar w:fldCharType="begin"/>
      </w:r>
      <w:r>
        <w:rPr>
          <w:i/>
          <w:iCs/>
          <w:sz w:val="13"/>
          <w:szCs w:val="13"/>
        </w:rPr>
        <w:instrText xml:space="preserve"> SEQ Guru_Android \* ARABIC </w:instrText>
      </w:r>
      <w:r>
        <w:rPr>
          <w:i/>
          <w:iCs/>
          <w:sz w:val="13"/>
          <w:szCs w:val="13"/>
        </w:rPr>
        <w:fldChar w:fldCharType="separate"/>
      </w:r>
      <w:r>
        <w:rPr>
          <w:i/>
          <w:iCs/>
          <w:sz w:val="13"/>
          <w:szCs w:val="13"/>
        </w:rPr>
        <w:t>6</w:t>
      </w:r>
      <w:r>
        <w:rPr>
          <w:i/>
          <w:iCs/>
          <w:sz w:val="13"/>
          <w:szCs w:val="13"/>
        </w:rPr>
        <w:fldChar w:fldCharType="end"/>
      </w:r>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Isi semua data, pertama lakukan foto materi anda seperti ppt , atau pdf atau ruang kelas, dan input materi apa yang telah diajarkan, dan yang terakhir lakukan absensi ulang siswa untuk menanggulangi kecurangan siswa dalam absensi. Jika semua data sudah terisi dan di rasa benar silahkan klik tombol biru yang berada dikanan bawah.</w:t>
      </w:r>
    </w:p>
    <w:p>
      <w:pPr>
        <w:rPr>
          <w:rFonts w:hint="default" w:ascii="Times New Roman" w:hAnsi="Times New Roman" w:cs="Times New Roman"/>
          <w:sz w:val="24"/>
          <w:szCs w:val="24"/>
          <w:lang w:val="en-GB"/>
        </w:rPr>
      </w:pPr>
      <w:bookmarkStart w:id="0" w:name="_GoBack"/>
      <w:bookmarkEnd w:id="0"/>
    </w:p>
    <w:p>
      <w:pPr>
        <w:numPr>
          <w:ilvl w:val="0"/>
          <w:numId w:val="11"/>
        </w:numPr>
        <w:ind w:left="425" w:leftChars="0" w:hanging="425" w:firstLineChars="0"/>
        <w:jc w:val="both"/>
        <w:rPr>
          <w:rFonts w:hint="default" w:ascii="Times New Roman" w:hAnsi="Times New Roman" w:cs="Times New Roman"/>
          <w:b/>
          <w:bCs/>
          <w:sz w:val="24"/>
          <w:szCs w:val="24"/>
        </w:rPr>
      </w:pPr>
    </w:p>
    <w:p>
      <w:pPr>
        <w:jc w:val="center"/>
        <w:rPr>
          <w:rFonts w:hint="default" w:ascii="Times New Roman" w:hAnsi="Times New Roman" w:cs="Times New Roman"/>
          <w:b/>
          <w:bCs/>
          <w:sz w:val="40"/>
          <w:szCs w:val="40"/>
        </w:rPr>
      </w:pPr>
    </w:p>
    <w:p>
      <w:pPr>
        <w:jc w:val="center"/>
        <w:rPr>
          <w:rFonts w:hint="default" w:ascii="Times New Roman" w:hAnsi="Times New Roman" w:cs="Times New Roman"/>
          <w:b/>
          <w:bCs/>
          <w:sz w:val="40"/>
          <w:szCs w:val="40"/>
        </w:rPr>
      </w:pPr>
    </w:p>
    <w:p>
      <w:pPr>
        <w:jc w:val="center"/>
        <w:rPr>
          <w:rFonts w:hint="default" w:ascii="Times New Roman" w:hAnsi="Times New Roman" w:cs="Times New Roman"/>
          <w:b/>
          <w:bCs/>
          <w:sz w:val="40"/>
          <w:szCs w:val="40"/>
        </w:rPr>
      </w:pPr>
    </w:p>
    <w:p>
      <w:pPr>
        <w:jc w:val="center"/>
        <w:rPr>
          <w:rFonts w:hint="default" w:ascii="Times New Roman" w:hAnsi="Times New Roman" w:cs="Times New Roman"/>
          <w:b/>
          <w:bCs/>
          <w:sz w:val="40"/>
          <w:szCs w:val="40"/>
        </w:rPr>
      </w:pPr>
    </w:p>
    <w:p>
      <w:pPr>
        <w:jc w:val="center"/>
        <w:rPr>
          <w:rFonts w:hint="default" w:ascii="Times New Roman" w:hAnsi="Times New Roman" w:cs="Times New Roman"/>
          <w:b/>
          <w:bCs/>
          <w:sz w:val="40"/>
          <w:szCs w:val="40"/>
        </w:rPr>
      </w:pPr>
    </w:p>
    <w:p>
      <w:pPr>
        <w:jc w:val="center"/>
        <w:rPr>
          <w:rFonts w:hint="default" w:ascii="Times New Roman" w:hAnsi="Times New Roman" w:cs="Times New Roman"/>
          <w:b/>
          <w:bCs/>
          <w:sz w:val="40"/>
          <w:szCs w:val="40"/>
        </w:rPr>
      </w:pPr>
    </w:p>
    <w:p>
      <w:pPr>
        <w:jc w:val="center"/>
        <w:rPr>
          <w:rFonts w:hint="default" w:ascii="Times New Roman" w:hAnsi="Times New Roman" w:cs="Times New Roman"/>
          <w:b/>
          <w:bCs/>
          <w:sz w:val="40"/>
          <w:szCs w:val="40"/>
        </w:rPr>
      </w:pPr>
    </w:p>
    <w:p>
      <w:pPr>
        <w:jc w:val="center"/>
        <w:rPr>
          <w:rFonts w:hint="default" w:ascii="Times New Roman" w:hAnsi="Times New Roman" w:cs="Times New Roman"/>
          <w:b/>
          <w:bCs/>
          <w:sz w:val="40"/>
          <w:szCs w:val="40"/>
        </w:rPr>
      </w:pPr>
    </w:p>
    <w:p>
      <w:pPr>
        <w:jc w:val="center"/>
        <w:rPr>
          <w:rFonts w:hint="default" w:ascii="Times New Roman" w:hAnsi="Times New Roman" w:cs="Times New Roman"/>
          <w:b/>
          <w:bCs/>
          <w:sz w:val="40"/>
          <w:szCs w:val="40"/>
        </w:rPr>
      </w:pPr>
    </w:p>
    <w:p>
      <w:pPr>
        <w:jc w:val="center"/>
        <w:rPr>
          <w:rFonts w:hint="default" w:ascii="Times New Roman" w:hAnsi="Times New Roman" w:cs="Times New Roman"/>
          <w:b/>
          <w:bCs/>
          <w:sz w:val="40"/>
          <w:szCs w:val="4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C3595A"/>
    <w:multiLevelType w:val="singleLevel"/>
    <w:tmpl w:val="B2C3595A"/>
    <w:lvl w:ilvl="0" w:tentative="0">
      <w:start w:val="1"/>
      <w:numFmt w:val="upperRoman"/>
      <w:lvlText w:val="%1."/>
      <w:lvlJc w:val="left"/>
      <w:pPr>
        <w:tabs>
          <w:tab w:val="left" w:pos="425"/>
        </w:tabs>
        <w:ind w:left="425" w:leftChars="0" w:hanging="425" w:firstLineChars="0"/>
      </w:pPr>
      <w:rPr>
        <w:rFonts w:hint="default"/>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9165A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F6A26EF"/>
    <w:rsid w:val="169D36C6"/>
    <w:rsid w:val="17D86FF3"/>
    <w:rsid w:val="18B73BFB"/>
    <w:rsid w:val="1B9165A7"/>
    <w:rsid w:val="1DF53B28"/>
    <w:rsid w:val="2CBA0DF3"/>
    <w:rsid w:val="3B913953"/>
    <w:rsid w:val="486A2FA1"/>
    <w:rsid w:val="4A9A2533"/>
    <w:rsid w:val="595F6EAB"/>
    <w:rsid w:val="5BF87522"/>
    <w:rsid w:val="742840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117</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2023-09-21T05:59:00Z</dcterms:created>
  <dc:creator>mad silver</dc:creator>
  <cp:lastModifiedBy>mad silver</cp:lastModifiedBy>
  <dcterms:modified xsi:type="dcterms:W3CDTF">2023-09-21T09:49:41Z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5444223D4427406ABA0A6C3F89620D46_11</vt:lpwstr>
  </property>
</Properties>
</file>