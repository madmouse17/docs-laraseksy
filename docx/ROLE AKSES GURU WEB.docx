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ROLE AKSES GURU WEB</w:t>
      </w:r>
    </w:p>
    <w:p/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Absensi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untuk melihat absensi siswa dan persetujuan ijin siswa dengan cara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klik tombol buat status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yang ada di tabel. Pada halaman ini juga bisa membuatkan absen siswa, dengan cara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klik tombol tambah yang berwarna hijau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. Sekaligus mengunduh rekapan absensi siswa sesuai tanggal yang dipilih.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332480" cy="36741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Guru Image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Guru_Image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1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numId w:val="0"/>
        </w:numPr>
        <w:ind w:leftChars="0"/>
        <w:jc w:val="center"/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Permintaan Pengganti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terdapat permintaan bahwa anda diminta untuk menjadi guru pengganti. Silahkan konfirmasi mau menerima atau tidak permintaan tersebut dengan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memencet tombol Diterima atau Ditolak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pada tabel di kolom aksi.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13835" cy="1884045"/>
            <wp:effectExtent l="0" t="0" r="571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Guru Image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Guru_Image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2</w:t>
      </w:r>
      <w:r>
        <w:rPr>
          <w:i/>
          <w:iCs/>
          <w:sz w:val="13"/>
          <w:szCs w:val="13"/>
        </w:rPr>
        <w:fldChar w:fldCharType="end"/>
      </w: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rPr>
          <w:i/>
          <w:iCs/>
          <w:sz w:val="13"/>
          <w:szCs w:val="13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GB"/>
        </w:rPr>
        <w:t>ROLE GURU SEBAGAI WALI KELAS</w:t>
      </w:r>
    </w:p>
    <w:p>
      <w:pPr>
        <w:rPr>
          <w:rFonts w:hint="default"/>
          <w:i/>
          <w:iCs/>
          <w:sz w:val="13"/>
          <w:szCs w:val="13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Jadwal Mapel (Mata Pelajaran)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untuk melihat, membuat,mengedit, menghapus jadwal mata pelajaran untuk siswa dan guru. Dan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untuk mengatur pembelajaran apakah dilakukan pembelajaran jarak jauh atau pembelajaran tatap muka, bisa dilakukan dengan mengklik pada kolum pembelajaran dalam tabel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.Jadwal ini akan muncul pada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Android Siswa maupun Android Guru.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Pengaturan pada pembelajaran akan mempengaruhi absen, jika memilih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pembelajaran tatap muka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maka siswa maupun guru harus absen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didalam radius yang sudah diatur oleh admin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, dan jika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pembelajran jarak jauh maka bisa absen dimana saja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138930" cy="2713355"/>
            <wp:effectExtent l="0" t="0" r="1397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i/>
          <w:iCs/>
          <w:sz w:val="13"/>
          <w:szCs w:val="13"/>
        </w:rPr>
      </w:pPr>
      <w:r>
        <w:rPr>
          <w:i/>
          <w:iCs/>
          <w:sz w:val="13"/>
          <w:szCs w:val="13"/>
        </w:rPr>
        <w:t xml:space="preserve">Guru Image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Guru_Image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3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numId w:val="0"/>
        </w:numPr>
        <w:ind w:leftChars="0"/>
        <w:jc w:val="center"/>
        <w:rPr>
          <w:rFonts w:hint="default"/>
          <w:lang w:val="en-GB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Siswa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Pada halaman ini untuk membuat,mengedit , menghapus dan menaikkan kelas siswa. Cara untuk menaikkan kelas silahkan ceklist pada tabel sebelah nomor, lalu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 xml:space="preserve">klik tombol warna hijau yang bertuliskan naik kelas.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Siswa yang didaftarkan sudah bisa untuk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GB"/>
        </w:rPr>
        <w:t>login di aplikasi Android Siswa dengan memasukkan NIS dan password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 xml:space="preserve">. Untuk password defaultnya ialah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4"/>
          <w:szCs w:val="24"/>
          <w:lang w:val="en-GB"/>
        </w:rPr>
        <w:t>password123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86505" cy="3417570"/>
            <wp:effectExtent l="0" t="0" r="4445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Chars="0"/>
        <w:jc w:val="center"/>
        <w:rPr>
          <w:rFonts w:hint="default"/>
          <w:i/>
          <w:iCs/>
          <w:sz w:val="13"/>
          <w:szCs w:val="13"/>
          <w:lang w:val="en-GB"/>
        </w:rPr>
      </w:pPr>
      <w:r>
        <w:rPr>
          <w:i/>
          <w:iCs/>
          <w:sz w:val="13"/>
          <w:szCs w:val="13"/>
        </w:rPr>
        <w:t xml:space="preserve">Guru Image </w:t>
      </w:r>
      <w:r>
        <w:rPr>
          <w:i/>
          <w:iCs/>
          <w:sz w:val="13"/>
          <w:szCs w:val="13"/>
        </w:rPr>
        <w:fldChar w:fldCharType="begin"/>
      </w:r>
      <w:r>
        <w:rPr>
          <w:i/>
          <w:iCs/>
          <w:sz w:val="13"/>
          <w:szCs w:val="13"/>
        </w:rPr>
        <w:instrText xml:space="preserve"> SEQ Guru_Image \* ARABIC </w:instrText>
      </w:r>
      <w:r>
        <w:rPr>
          <w:i/>
          <w:iCs/>
          <w:sz w:val="13"/>
          <w:szCs w:val="13"/>
        </w:rPr>
        <w:fldChar w:fldCharType="separate"/>
      </w:r>
      <w:r>
        <w:rPr>
          <w:i/>
          <w:iCs/>
          <w:sz w:val="13"/>
          <w:szCs w:val="13"/>
        </w:rPr>
        <w:t>4</w:t>
      </w:r>
      <w:r>
        <w:rPr>
          <w:i/>
          <w:iCs/>
          <w:sz w:val="13"/>
          <w:szCs w:val="13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Halaman MaPel (Mata Pelajaran)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Pada halaman ini untuk membuat, mengedit dan menghapus data mata pelajaran.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64280" cy="2700655"/>
            <wp:effectExtent l="0" t="0" r="762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b w:val="0"/>
          <w:bCs w:val="0"/>
          <w:i/>
          <w:iCs/>
          <w:sz w:val="13"/>
          <w:szCs w:val="13"/>
        </w:rPr>
        <w:t xml:space="preserve">Guru Image </w:t>
      </w:r>
      <w:r>
        <w:rPr>
          <w:b w:val="0"/>
          <w:bCs w:val="0"/>
          <w:i/>
          <w:iCs/>
          <w:sz w:val="13"/>
          <w:szCs w:val="13"/>
        </w:rPr>
        <w:fldChar w:fldCharType="begin"/>
      </w:r>
      <w:r>
        <w:rPr>
          <w:b w:val="0"/>
          <w:bCs w:val="0"/>
          <w:i/>
          <w:iCs/>
          <w:sz w:val="13"/>
          <w:szCs w:val="13"/>
        </w:rPr>
        <w:instrText xml:space="preserve"> SEQ Guru_Image \* ARABIC </w:instrText>
      </w:r>
      <w:r>
        <w:rPr>
          <w:b w:val="0"/>
          <w:bCs w:val="0"/>
          <w:i/>
          <w:iCs/>
          <w:sz w:val="13"/>
          <w:szCs w:val="13"/>
        </w:rPr>
        <w:fldChar w:fldCharType="separate"/>
      </w:r>
      <w:r>
        <w:rPr>
          <w:b w:val="0"/>
          <w:bCs w:val="0"/>
          <w:i/>
          <w:iCs/>
          <w:sz w:val="13"/>
          <w:szCs w:val="13"/>
        </w:rPr>
        <w:t>5</w:t>
      </w:r>
      <w:r>
        <w:rPr>
          <w:b w:val="0"/>
          <w:bCs w:val="0"/>
          <w:i/>
          <w:iCs/>
          <w:sz w:val="13"/>
          <w:szCs w:val="13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>Jangan menghapus sembarang data karena akan menyebabkan data yang berhubungan ikut terhapus.</w:t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  <w:t xml:space="preserve">Data yang sudah dihapus bisa dikembalikan dengan cara klik tombol </w:t>
      </w:r>
      <w:r>
        <w:drawing>
          <wp:inline distT="0" distB="0" distL="114300" distR="114300">
            <wp:extent cx="647700" cy="523875"/>
            <wp:effectExtent l="0" t="0" r="0" b="9525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color w:val="FF0000"/>
          <w:sz w:val="40"/>
          <w:szCs w:val="40"/>
          <w:lang w:val="en-GB"/>
        </w:rPr>
        <w:t>hanya bisa dikembalikan dalam jangka waktu SEBULAN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40"/>
          <w:szCs w:val="40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0"/>
          <w:szCs w:val="40"/>
          <w:lang w:val="en-GB"/>
        </w:rPr>
        <w:t>TERIMA KASIH</w:t>
      </w:r>
    </w:p>
    <w:p/>
    <w:p/>
    <w:p/>
    <w:p/>
    <w:p/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ind w:firstLine="90" w:firstLineChars="50"/>
      <w:rPr>
        <w:rFonts w:hint="default"/>
        <w:lang w:val="en-GB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Arial" w:hAnsi="Arial" w:cs="Arial"/>
        <w:lang w:val="en-GB"/>
      </w:rPr>
      <w:t>©</w:t>
    </w:r>
    <w:r>
      <w:rPr>
        <w:rFonts w:hint="default"/>
        <w:lang w:val="en-GB"/>
      </w:rPr>
      <w:t xml:space="preserve"> LARASEKSY</w:t>
    </w:r>
  </w:p>
  <w:p>
    <w:pPr>
      <w:pStyle w:val="37"/>
      <w:ind w:firstLine="90" w:firstLineChars="50"/>
      <w:rPr>
        <w:rFonts w:hint="default"/>
        <w:lang w:val="en-GB"/>
      </w:rPr>
    </w:pPr>
    <w:r>
      <w:rPr>
        <w:rFonts w:hint="default"/>
        <w:lang w:val="en-GB"/>
      </w:rPr>
      <w:t xml:space="preserve">Kontak Saya :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1" name="Picture 11" descr="icons8-github-3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icons8-github-3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lang w:val="en-GB"/>
      </w:rPr>
      <w:fldChar w:fldCharType="begin"/>
    </w:r>
    <w:r>
      <w:rPr>
        <w:rFonts w:hint="default"/>
        <w:lang w:val="en-GB"/>
      </w:rPr>
      <w:instrText xml:space="preserve"> HYPERLINK "https://github.com/madmouse17" </w:instrText>
    </w:r>
    <w:r>
      <w:rPr>
        <w:rFonts w:hint="default"/>
        <w:lang w:val="en-GB"/>
      </w:rPr>
      <w:fldChar w:fldCharType="separate"/>
    </w:r>
    <w:r>
      <w:rPr>
        <w:rStyle w:val="51"/>
        <w:rFonts w:hint="default"/>
        <w:lang w:val="en-GB"/>
      </w:rPr>
      <w:t>github</w:t>
    </w:r>
    <w:r>
      <w:rPr>
        <w:rFonts w:hint="default"/>
        <w:lang w:val="en-GB"/>
      </w:rPr>
      <w:fldChar w:fldCharType="end"/>
    </w:r>
    <w:r>
      <w:rPr>
        <w:rFonts w:hint="default"/>
        <w:lang w:val="en-GB"/>
      </w:rPr>
      <w:t xml:space="preserve"> </w:t>
    </w:r>
    <w:r>
      <w:rPr>
        <w:rFonts w:hint="default"/>
        <w:color w:val="auto"/>
        <w:u w:val="none"/>
        <w:lang w:val="en-GB"/>
      </w:rPr>
      <w:t xml:space="preserve">  </w:t>
    </w:r>
    <w:r>
      <w:rPr>
        <w:rFonts w:hint="default"/>
        <w:lang w:val="en-GB"/>
      </w:rPr>
      <w:drawing>
        <wp:inline distT="0" distB="0" distL="114300" distR="114300">
          <wp:extent cx="131445" cy="131445"/>
          <wp:effectExtent l="0" t="0" r="1905" b="1905"/>
          <wp:docPr id="12" name="Picture 12" descr="icons8-linkedin-48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s8-linkedin-48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1445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default"/>
        <w:color w:val="auto"/>
        <w:u w:val="none"/>
        <w:lang w:val="en-GB"/>
      </w:rPr>
      <w:fldChar w:fldCharType="begin"/>
    </w:r>
    <w:r>
      <w:rPr>
        <w:rFonts w:hint="default"/>
        <w:color w:val="auto"/>
        <w:u w:val="none"/>
        <w:lang w:val="en-GB"/>
      </w:rPr>
      <w:instrText xml:space="preserve"> HYPERLINK "https://www.linkedin.com/in/galih-risti-fauzy-b75a481b0/" </w:instrText>
    </w:r>
    <w:r>
      <w:rPr>
        <w:rFonts w:hint="default"/>
        <w:color w:val="auto"/>
        <w:u w:val="none"/>
        <w:lang w:val="en-GB"/>
      </w:rPr>
      <w:fldChar w:fldCharType="separate"/>
    </w:r>
    <w:r>
      <w:rPr>
        <w:rStyle w:val="51"/>
        <w:rFonts w:hint="default"/>
        <w:lang w:val="en-GB"/>
      </w:rPr>
      <w:t>LinkedIn</w:t>
    </w:r>
    <w:r>
      <w:rPr>
        <w:rFonts w:hint="default"/>
        <w:color w:val="auto"/>
        <w:u w:val="none"/>
        <w:lang w:val="en-GB"/>
      </w:rPr>
      <w:fldChar w:fldCharType="end"/>
    </w:r>
    <w:r>
      <w:rPr>
        <w:rFonts w:hint="default"/>
        <w:lang w:val="en-GB"/>
      </w:rPr>
      <w:t xml:space="preserve"> </w:t>
    </w:r>
  </w:p>
  <w:p>
    <w:pPr>
      <w:pStyle w:val="3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94B010E"/>
    <w:multiLevelType w:val="singleLevel"/>
    <w:tmpl w:val="194B010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66A3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A66A35"/>
    <w:rsid w:val="0F6A26EF"/>
    <w:rsid w:val="169D36C6"/>
    <w:rsid w:val="17D86FF3"/>
    <w:rsid w:val="1DF53B28"/>
    <w:rsid w:val="1E176CA6"/>
    <w:rsid w:val="2CBA0DF3"/>
    <w:rsid w:val="303F71C6"/>
    <w:rsid w:val="3B913953"/>
    <w:rsid w:val="44412E39"/>
    <w:rsid w:val="486A2FA1"/>
    <w:rsid w:val="56831339"/>
    <w:rsid w:val="595F6EAB"/>
    <w:rsid w:val="5BF87522"/>
    <w:rsid w:val="7428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2.png"/><Relationship Id="rId3" Type="http://schemas.openxmlformats.org/officeDocument/2006/relationships/hyperlink" Target="https://www.linkedin.com/in/galih-risti-fauzy-b75a481b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github.com/madmouse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2023-09-20T08:25:00Z</dcterms:created>
  <dc:creator>Galih062200034</dc:creator>
  <cp:lastModifiedBy>Galih062200034</cp:lastModifiedBy>
  <dcterms:modified xsi:type="dcterms:W3CDTF">2023-09-20T08:49:42Z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D819BD03799F4DF8B8018785F46E2A3B_11</vt:lpwstr>
  </property>
</Properties>
</file>